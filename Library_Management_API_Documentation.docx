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Library Management API Documentation</w:t>
      </w:r>
    </w:p>
    <w:p>
      <w:pPr>
        <w:pStyle w:val="Heading2"/>
      </w:pPr>
      <w:r>
        <w:t>Overview</w:t>
      </w:r>
    </w:p>
    <w:p>
      <w:r>
        <w:t>The Library Management API provides functionalities for managing a library system. It allows users to perform CRUD operations for books, manage users, and handle borrowing and returning of books. The API is built using Express.js and follows RESTful design principles.</w:t>
      </w:r>
    </w:p>
    <w:p>
      <w:pPr>
        <w:pStyle w:val="Heading2"/>
      </w:pPr>
      <w:r>
        <w:t>Base URL</w:t>
      </w:r>
    </w:p>
    <w:p>
      <w:r>
        <w:t>https://&lt;your-api-base-url&gt;</w:t>
      </w:r>
    </w:p>
    <w:p>
      <w:pPr>
        <w:pStyle w:val="Heading2"/>
      </w:pPr>
      <w:r>
        <w:t>Authentication</w:t>
      </w:r>
    </w:p>
    <w:p>
      <w:r>
        <w:t>All endpoints require an authentication token to access. Add the token in the `Authorization` header as:</w:t>
        <w:br/>
        <w:t>Authorization: Bearer &lt;your-token&gt;</w:t>
      </w:r>
    </w:p>
    <w:p>
      <w:pPr>
        <w:pStyle w:val="Heading2"/>
      </w:pPr>
      <w:r>
        <w:t>Endpoints</w:t>
      </w:r>
    </w:p>
    <w:p>
      <w:pPr>
        <w:pStyle w:val="Heading3"/>
      </w:pPr>
      <w:r>
        <w:t>Books</w:t>
      </w:r>
    </w:p>
    <w:p>
      <w:pPr>
        <w:pStyle w:val="Heading4"/>
      </w:pPr>
      <w:r>
        <w:t>1. Get All Books</w:t>
      </w:r>
    </w:p>
    <w:p>
      <w:r>
        <w:t>URL: /api/books</w:t>
        <w:br/>
        <w:t>Method: GET</w:t>
        <w:br/>
        <w:t>Description: Retrieves a list of all available books.</w:t>
      </w:r>
    </w:p>
    <w:p>
      <w:r>
        <w:t>Response:</w:t>
      </w:r>
    </w:p>
    <w:p>
      <w:pPr>
        <w:pStyle w:val="Quote"/>
      </w:pPr>
      <w:r>
        <w:br/>
        <w:t xml:space="preserve">    [</w:t>
        <w:br/>
        <w:t xml:space="preserve">        {</w:t>
        <w:br/>
        <w:t xml:space="preserve">            "id": 1,</w:t>
        <w:br/>
        <w:t xml:space="preserve">            "title": "1984",</w:t>
        <w:br/>
        <w:t xml:space="preserve">            "author": "George Orwell",</w:t>
        <w:br/>
        <w:t xml:space="preserve">            "isbn": "123-456-789",</w:t>
        <w:br/>
        <w:t xml:space="preserve">            "status": "available"</w:t>
        <w:br/>
        <w:t xml:space="preserve">        }</w:t>
        <w:br/>
        <w:t xml:space="preserve">    ]</w:t>
        <w:br/>
        <w:t xml:space="preserve">    </w:t>
      </w:r>
    </w:p>
    <w:p>
      <w:pPr>
        <w:pStyle w:val="Heading4"/>
      </w:pPr>
      <w:r>
        <w:t>2. Add a New Book</w:t>
      </w:r>
    </w:p>
    <w:p>
      <w:r>
        <w:t>URL: /api/books</w:t>
        <w:br/>
        <w:t>Method: POST</w:t>
        <w:br/>
        <w:t>Headers:</w:t>
      </w:r>
    </w:p>
    <w:p>
      <w:pPr>
        <w:pStyle w:val="Quote"/>
      </w:pPr>
      <w:r>
        <w:t>Content-Type: application/json</w:t>
        <w:br/>
        <w:t>Authorization: Bearer &lt;your-token&gt;</w:t>
      </w:r>
    </w:p>
    <w:p>
      <w:r>
        <w:t>Body:</w:t>
      </w:r>
    </w:p>
    <w:p>
      <w:pPr>
        <w:pStyle w:val="Quote"/>
      </w:pPr>
      <w:r>
        <w:br/>
        <w:t xml:space="preserve">    {</w:t>
        <w:br/>
        <w:t xml:space="preserve">        "title": "1984",</w:t>
        <w:br/>
        <w:t xml:space="preserve">        "author": "George Orwell",</w:t>
        <w:br/>
        <w:t xml:space="preserve">        "isbn": "123-456-789"</w:t>
        <w:br/>
        <w:t xml:space="preserve">    }</w:t>
        <w:br/>
        <w:t xml:space="preserve">    </w:t>
      </w:r>
    </w:p>
    <w:p>
      <w:r>
        <w:t>Response:</w:t>
      </w:r>
    </w:p>
    <w:p>
      <w:pPr>
        <w:pStyle w:val="Quote"/>
      </w:pPr>
      <w:r>
        <w:br/>
        <w:t xml:space="preserve">    {</w:t>
        <w:br/>
        <w:t xml:space="preserve">        "message": "Book added successfully",</w:t>
        <w:br/>
        <w:t xml:space="preserve">        "bookId": 1</w:t>
        <w:br/>
        <w:t xml:space="preserve">    }</w:t>
        <w:br/>
        <w:t xml:space="preserve">    </w:t>
      </w:r>
    </w:p>
    <w:p>
      <w:pPr>
        <w:pStyle w:val="Heading4"/>
      </w:pPr>
      <w:r>
        <w:t>3. Update Book Details</w:t>
      </w:r>
    </w:p>
    <w:p>
      <w:r>
        <w:t>URL: /api/books/:id</w:t>
        <w:br/>
        <w:t>Method: PUT</w:t>
        <w:br/>
        <w:t>Headers:</w:t>
      </w:r>
    </w:p>
    <w:p>
      <w:pPr>
        <w:pStyle w:val="Quote"/>
      </w:pPr>
      <w:r>
        <w:t>Content-Type: application/json</w:t>
        <w:br/>
        <w:t>Authorization: Bearer &lt;your-token&gt;</w:t>
      </w:r>
    </w:p>
    <w:p>
      <w:r>
        <w:t>Body:</w:t>
      </w:r>
    </w:p>
    <w:p>
      <w:pPr>
        <w:pStyle w:val="Quote"/>
      </w:pPr>
      <w:r>
        <w:br/>
        <w:t xml:space="preserve">    {</w:t>
        <w:br/>
        <w:t xml:space="preserve">        "title": "Animal Farm",</w:t>
        <w:br/>
        <w:t xml:space="preserve">        "author": "George Orwell"</w:t>
        <w:br/>
        <w:t xml:space="preserve">    }</w:t>
        <w:br/>
        <w:t xml:space="preserve">    </w:t>
      </w:r>
    </w:p>
    <w:p>
      <w:r>
        <w:t>Response:</w:t>
      </w:r>
    </w:p>
    <w:p>
      <w:pPr>
        <w:pStyle w:val="Quote"/>
      </w:pPr>
      <w:r>
        <w:br/>
        <w:t xml:space="preserve">    {</w:t>
        <w:br/>
        <w:t xml:space="preserve">        "message": "Book updated successfully"</w:t>
        <w:br/>
        <w:t xml:space="preserve">    }</w:t>
        <w:br/>
        <w:t xml:space="preserve">    </w:t>
      </w:r>
    </w:p>
    <w:p>
      <w:pPr>
        <w:pStyle w:val="Heading4"/>
      </w:pPr>
      <w:r>
        <w:t>4. Delete a Book</w:t>
      </w:r>
    </w:p>
    <w:p>
      <w:r>
        <w:t>URL: /api/books/:id</w:t>
        <w:br/>
        <w:t>Method: DELETE</w:t>
        <w:br/>
        <w:t>Headers:</w:t>
      </w:r>
    </w:p>
    <w:p>
      <w:pPr>
        <w:pStyle w:val="Quote"/>
      </w:pPr>
      <w:r>
        <w:t>Authorization: Bearer &lt;your-token&gt;</w:t>
      </w:r>
    </w:p>
    <w:p>
      <w:r>
        <w:t>Response:</w:t>
      </w:r>
    </w:p>
    <w:p>
      <w:pPr>
        <w:pStyle w:val="Quote"/>
      </w:pPr>
      <w:r>
        <w:br/>
        <w:t xml:space="preserve">    {</w:t>
        <w:br/>
        <w:t xml:space="preserve">        "message": "Book deleted successfully"</w:t>
        <w:br/>
        <w:t xml:space="preserve">    }</w:t>
        <w:br/>
        <w:t xml:space="preserve">    </w:t>
      </w:r>
    </w:p>
    <w:p>
      <w:pPr>
        <w:pStyle w:val="Heading3"/>
      </w:pPr>
      <w:r>
        <w:t>Users</w:t>
      </w:r>
    </w:p>
    <w:p>
      <w:pPr>
        <w:pStyle w:val="Heading3"/>
      </w:pPr>
      <w:r>
        <w:t>Borrowing &amp; Returning</w:t>
      </w:r>
    </w:p>
    <w:p>
      <w:pPr>
        <w:pStyle w:val="Heading2"/>
      </w:pPr>
      <w:r>
        <w:t>Error Handling</w:t>
      </w:r>
    </w:p>
    <w:p>
      <w:pPr>
        <w:pStyle w:val="Quote"/>
      </w:pPr>
      <w:r>
        <w:t>All endpoints return errors in the following format:</w:t>
        <w:br/>
        <w:br/>
        <w:t xml:space="preserve">    {</w:t>
        <w:br/>
        <w:t xml:space="preserve">        "error": {</w:t>
        <w:br/>
        <w:t xml:space="preserve">            "message": "Error message here",</w:t>
        <w:br/>
        <w:t xml:space="preserve">            "status": 400</w:t>
        <w:br/>
        <w:t xml:space="preserve">        }</w:t>
        <w:br/>
        <w:t xml:space="preserve">    }</w:t>
        <w:br/>
        <w:t xml:space="preserve">    </w:t>
      </w:r>
    </w:p>
    <w:p>
      <w:pPr>
        <w:pStyle w:val="Heading2"/>
      </w:pPr>
      <w:r>
        <w:t>Technologies Used</w:t>
      </w:r>
    </w:p>
    <w:p>
      <w:r>
        <w:t>Framework: Express.js</w:t>
        <w:br/>
        <w:t>Database: MySQL</w:t>
        <w:br/>
        <w:t>Authentication: JWT-based authentication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